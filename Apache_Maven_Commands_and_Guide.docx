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Apache Maven Commands and Guide</w:t>
      </w:r>
    </w:p>
    <w:p>
      <w:pPr>
        <w:pStyle w:val="Heading2"/>
      </w:pPr>
      <w:r>
        <w:t>Introduction to Apache Maven</w:t>
      </w:r>
    </w:p>
    <w:p>
      <w:r>
        <w:t>Apache Maven is a build automation and dependency management tool primarily used for Java projects. It uses a project object model (POM) file to define project structure, dependencies, and build configurations.</w:t>
      </w:r>
    </w:p>
    <w:p>
      <w:pPr>
        <w:pStyle w:val="Heading2"/>
      </w:pPr>
      <w:r>
        <w:t>General Maven Commands</w:t>
      </w:r>
    </w:p>
    <w:p>
      <w:pPr>
        <w:pStyle w:val="Heading3"/>
      </w:pPr>
      <w:r>
        <w:t>Verify Maven Installation</w:t>
      </w:r>
    </w:p>
    <w:p>
      <w:r>
        <w:t>Command: mvn -v</w:t>
      </w:r>
    </w:p>
    <w:p>
      <w:r>
        <w:t>Displays the installed Maven version and system information.</w:t>
      </w:r>
    </w:p>
    <w:p>
      <w:pPr>
        <w:pStyle w:val="Heading3"/>
      </w:pPr>
      <w:r>
        <w:t>Create a Maven Project</w:t>
      </w:r>
    </w:p>
    <w:p>
      <w:r>
        <w:t>Command: mvn archetype:generate -DgroupId=com.example -DartifactId=my-app -DarchetypeArtifactId=maven-archetype-quickstart -DinteractiveMode=false</w:t>
      </w:r>
    </w:p>
    <w:p>
      <w:r>
        <w:t>Creates a new Maven project with the specified groupId, artifactId, and archetype.</w:t>
      </w:r>
    </w:p>
    <w:p>
      <w:pPr>
        <w:pStyle w:val="Heading3"/>
      </w:pPr>
      <w:r>
        <w:t>Build a Project</w:t>
      </w:r>
    </w:p>
    <w:p>
      <w:r>
        <w:t>Command: mvn clean install</w:t>
      </w:r>
    </w:p>
    <w:p>
      <w:r>
        <w:t>Cleans previous builds and compiles, tests, and packages the project.</w:t>
      </w:r>
    </w:p>
    <w:p>
      <w:pPr>
        <w:pStyle w:val="Heading3"/>
      </w:pPr>
      <w:r>
        <w:t>Clean the Project</w:t>
      </w:r>
    </w:p>
    <w:p>
      <w:r>
        <w:t>Command: mvn clean</w:t>
      </w:r>
    </w:p>
    <w:p>
      <w:r>
        <w:t>Deletes the target directory to remove previous build artifacts.</w:t>
      </w:r>
    </w:p>
    <w:p>
      <w:pPr>
        <w:pStyle w:val="Heading3"/>
      </w:pPr>
      <w:r>
        <w:t>Compile the Code</w:t>
      </w:r>
    </w:p>
    <w:p>
      <w:r>
        <w:t>Command: mvn compile</w:t>
      </w:r>
    </w:p>
    <w:p>
      <w:r>
        <w:t>Compiles the source code of the project.</w:t>
      </w:r>
    </w:p>
    <w:p>
      <w:pPr>
        <w:pStyle w:val="Heading3"/>
      </w:pPr>
      <w:r>
        <w:t>Test the Project</w:t>
      </w:r>
    </w:p>
    <w:p>
      <w:r>
        <w:t>Command: mvn test</w:t>
      </w:r>
    </w:p>
    <w:p>
      <w:r>
        <w:t>Runs unit tests defined in the project.</w:t>
      </w:r>
    </w:p>
    <w:p>
      <w:pPr>
        <w:pStyle w:val="Heading3"/>
      </w:pPr>
      <w:r>
        <w:t>Package the Project</w:t>
      </w:r>
    </w:p>
    <w:p>
      <w:r>
        <w:t>Command: mvn package</w:t>
      </w:r>
    </w:p>
    <w:p>
      <w:r>
        <w:t>Compiles the code and packages it into a .jar or .war file as specified in the pom.xml.</w:t>
      </w:r>
    </w:p>
    <w:p>
      <w:pPr>
        <w:pStyle w:val="Heading3"/>
      </w:pPr>
      <w:r>
        <w:t>Execute a Project</w:t>
      </w:r>
    </w:p>
    <w:p>
      <w:r>
        <w:t>Command: mvn exec:java -Dexec.mainClass="com.example.Main"</w:t>
      </w:r>
    </w:p>
    <w:p>
      <w:r>
        <w:t>Executes the main class of the project. Ensure the exec plugin is added to the pom.xml.</w:t>
      </w:r>
    </w:p>
    <w:p>
      <w:pPr>
        <w:pStyle w:val="Heading2"/>
      </w:pPr>
      <w:r>
        <w:t>Dependency Management Commands</w:t>
      </w:r>
    </w:p>
    <w:p>
      <w:pPr>
        <w:pStyle w:val="Heading3"/>
      </w:pPr>
      <w:r>
        <w:t>Add Dependencies</w:t>
      </w:r>
    </w:p>
    <w:p>
      <w:r>
        <w:t>Command: Add dependencies manually to the &lt;dependencies&gt; section in pom.xml:</w:t>
        <w:br/>
        <w:t>&lt;dependencies&gt;</w:t>
        <w:br/>
        <w:t xml:space="preserve">  &lt;dependency&gt;</w:t>
        <w:br/>
        <w:t xml:space="preserve">    &lt;groupId&gt;org.springframework&lt;/groupId&gt;</w:t>
        <w:br/>
        <w:t xml:space="preserve">    &lt;artifactId&gt;spring-core&lt;/artifactId&gt;</w:t>
        <w:br/>
        <w:t xml:space="preserve">    &lt;version&gt;5.3.12&lt;/version&gt;</w:t>
        <w:br/>
        <w:t xml:space="preserve">  &lt;/dependency&gt;</w:t>
        <w:br/>
        <w:t>&lt;/dependencies&gt;</w:t>
      </w:r>
    </w:p>
    <w:p>
      <w:r>
        <w:t>Adds a new dependency to your Maven project.</w:t>
      </w:r>
    </w:p>
    <w:p>
      <w:pPr>
        <w:pStyle w:val="Heading3"/>
      </w:pPr>
      <w:r>
        <w:t>View Dependency Tree</w:t>
      </w:r>
    </w:p>
    <w:p>
      <w:r>
        <w:t>Command: mvn dependency:tree</w:t>
      </w:r>
    </w:p>
    <w:p>
      <w:r>
        <w:t>Displays the dependency hierarchy of the project, including transitive dependencies.</w:t>
      </w:r>
    </w:p>
    <w:p>
      <w:pPr>
        <w:pStyle w:val="Heading3"/>
      </w:pPr>
      <w:r>
        <w:t>Analyze Dependencies</w:t>
      </w:r>
    </w:p>
    <w:p>
      <w:r>
        <w:t>Command: mvn dependency:analyze</w:t>
      </w:r>
    </w:p>
    <w:p>
      <w:r>
        <w:t>Identifies unused dependencies and potential issues in the project.</w:t>
      </w:r>
    </w:p>
    <w:p>
      <w:pPr>
        <w:pStyle w:val="Heading3"/>
      </w:pPr>
      <w:r>
        <w:t>Download Dependencies</w:t>
      </w:r>
    </w:p>
    <w:p>
      <w:r>
        <w:t>Command: mvn dependency:resolve</w:t>
      </w:r>
    </w:p>
    <w:p>
      <w:r>
        <w:t>Downloads and resolves all specified dependencies in the pom.xml file.</w:t>
      </w:r>
    </w:p>
    <w:p>
      <w:pPr>
        <w:pStyle w:val="Heading3"/>
      </w:pPr>
      <w:r>
        <w:t>List All Dependencies</w:t>
      </w:r>
    </w:p>
    <w:p>
      <w:r>
        <w:t>Command: mvn dependency:list</w:t>
      </w:r>
    </w:p>
    <w:p>
      <w:r>
        <w:t>Lists all dependencies of the project.</w:t>
      </w:r>
    </w:p>
    <w:p>
      <w:pPr>
        <w:pStyle w:val="Heading3"/>
      </w:pPr>
      <w:r>
        <w:t>Copy Dependencies</w:t>
      </w:r>
    </w:p>
    <w:p>
      <w:r>
        <w:t>Command: mvn dependency:copy-dependencies -DoutputDirectory=./libs</w:t>
      </w:r>
    </w:p>
    <w:p>
      <w:r>
        <w:t>Copies project dependencies to the specified directory.</w:t>
      </w:r>
    </w:p>
    <w:p>
      <w:pPr>
        <w:pStyle w:val="Heading2"/>
      </w:pPr>
      <w:r>
        <w:t>Plugin Commands and Guide</w:t>
      </w:r>
    </w:p>
    <w:p>
      <w:pPr>
        <w:pStyle w:val="Heading3"/>
      </w:pPr>
      <w:r>
        <w:t>Adding a Plugin</w:t>
      </w:r>
    </w:p>
    <w:p>
      <w:r>
        <w:t>Command: Include a plugin in the &lt;plugins&gt; section of pom.xml:</w:t>
        <w:br/>
        <w:t>&lt;build&gt;</w:t>
        <w:br/>
        <w:t xml:space="preserve">  &lt;plugins&gt;</w:t>
        <w:br/>
        <w:t xml:space="preserve">    &lt;plugin&gt;</w:t>
        <w:br/>
        <w:t xml:space="preserve">      &lt;groupId&gt;org.apache.maven.plugins&lt;/groupId&gt;</w:t>
        <w:br/>
        <w:t xml:space="preserve">      &lt;artifactId&gt;maven-compiler-plugin&lt;/artifactId&gt;</w:t>
        <w:br/>
        <w:t xml:space="preserve">      &lt;version&gt;3.8.1&lt;/version&gt;</w:t>
        <w:br/>
        <w:t xml:space="preserve">      &lt;configuration&gt;</w:t>
        <w:br/>
        <w:t xml:space="preserve">        &lt;source&gt;1.8&lt;/source&gt;</w:t>
        <w:br/>
        <w:t xml:space="preserve">        &lt;target&gt;1.8&lt;/target&gt;</w:t>
        <w:br/>
        <w:t xml:space="preserve">      &lt;/configuration&gt;</w:t>
        <w:br/>
        <w:t xml:space="preserve">    &lt;/plugin&gt;</w:t>
        <w:br/>
        <w:t xml:space="preserve">  &lt;/plugins&gt;</w:t>
        <w:br/>
        <w:t>&lt;/build&gt;</w:t>
      </w:r>
    </w:p>
    <w:p>
      <w:r>
        <w:t>Adds a compiler plugin to configure source and target Java versions.</w:t>
      </w:r>
    </w:p>
    <w:p>
      <w:pPr>
        <w:pStyle w:val="Heading3"/>
      </w:pPr>
      <w:r>
        <w:t>List Plugins</w:t>
      </w:r>
    </w:p>
    <w:p>
      <w:r>
        <w:t>Command: mvn help:active-profiles</w:t>
      </w:r>
    </w:p>
    <w:p>
      <w:r>
        <w:t>Lists all active profiles and associated plugins in the project.</w:t>
      </w:r>
    </w:p>
    <w:p>
      <w:pPr>
        <w:pStyle w:val="Heading3"/>
      </w:pPr>
      <w:r>
        <w:t>Run a Specific Plugin Goal</w:t>
      </w:r>
    </w:p>
    <w:p>
      <w:r>
        <w:t>Command: mvn &lt;plugin-group&gt;:&lt;plugin-artifact&gt;:&lt;goal&gt;</w:t>
      </w:r>
    </w:p>
    <w:p>
      <w:r>
        <w:t>Executes a specific plugin goal. For example:</w:t>
        <w:br/>
        <w:t>mvn org.apache.maven.plugins:maven-clean-plugin:clean</w:t>
      </w:r>
    </w:p>
    <w:p>
      <w:pPr>
        <w:pStyle w:val="Heading3"/>
      </w:pPr>
      <w:r>
        <w:t>Install a Plugin</w:t>
      </w:r>
    </w:p>
    <w:p>
      <w:r>
        <w:t>Command: mvn install:install-plugin -DgroupId=&lt;groupId&gt; -DartifactId=&lt;artifactId&gt; -Dversion=&lt;version&gt;</w:t>
      </w:r>
    </w:p>
    <w:p>
      <w:r>
        <w:t>Installs a custom plugin locally.</w:t>
      </w:r>
    </w:p>
    <w:p>
      <w:pPr>
        <w:pStyle w:val="Heading3"/>
      </w:pPr>
      <w:r>
        <w:t>Configure a Plugin</w:t>
      </w:r>
    </w:p>
    <w:p>
      <w:r>
        <w:t>Command: Customize plugin behavior by adding configuration in pom.xml:</w:t>
        <w:br/>
        <w:t>&lt;plugin&gt;</w:t>
        <w:br/>
        <w:t xml:space="preserve">  &lt;groupId&gt;org.apache.maven.plugins&lt;/groupId&gt;</w:t>
        <w:br/>
        <w:t xml:space="preserve">  &lt;artifactId&gt;maven-surefire-plugin&lt;/artifactId&gt;</w:t>
        <w:br/>
        <w:t xml:space="preserve">  &lt;version&gt;3.0.0-M5&lt;/version&gt;</w:t>
        <w:br/>
        <w:t xml:space="preserve">  &lt;configuration&gt;</w:t>
        <w:br/>
        <w:t xml:space="preserve">    &lt;includes&gt;</w:t>
        <w:br/>
        <w:t xml:space="preserve">      &lt;include&gt;**/Test*.java&lt;/include&gt;</w:t>
        <w:br/>
        <w:t xml:space="preserve">    &lt;/includes&gt;</w:t>
        <w:br/>
        <w:t xml:space="preserve">  &lt;/configuration&gt;</w:t>
        <w:br/>
        <w:t>&lt;/plugin&gt;</w:t>
      </w:r>
    </w:p>
    <w:p>
      <w:r>
        <w:t>Configures the Surefire plugin to include specific test files.</w:t>
      </w:r>
    </w:p>
    <w:p>
      <w:pPr>
        <w:pStyle w:val="Heading3"/>
      </w:pPr>
      <w:r>
        <w:t>Verify Plugin Version</w:t>
      </w:r>
    </w:p>
    <w:p>
      <w:r>
        <w:t>Command: mvn plugin:help -Dplugin=&lt;plugin-name&gt;</w:t>
      </w:r>
    </w:p>
    <w:p>
      <w:r>
        <w:t>Displays information about the specified plugin, including its version. For example:</w:t>
        <w:br/>
        <w:t>mvn plugin:help -Dplugin=compiler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